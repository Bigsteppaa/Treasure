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529B9">
      <w:pPr>
        <w:pStyle w:val="8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92"/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92"/>
          <w:rFonts w:hint="default" w:ascii="Times New Roman" w:hAnsi="Times New Roman" w:cs="Times New Roman"/>
          <w:sz w:val="24"/>
          <w:szCs w:val="24"/>
          <w:lang w:val="en-IN"/>
        </w:rPr>
        <w:t>Lab 6 - 23/10/2025</w:t>
      </w:r>
      <w:bookmarkStart w:id="0" w:name="_GoBack"/>
      <w:bookmarkEnd w:id="0"/>
      <w:r>
        <w:rPr>
          <w:rStyle w:val="92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4A95EB7A">
      <w:pPr>
        <w:pStyle w:val="8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92"/>
          <w:rFonts w:hint="default" w:ascii="Times New Roman" w:hAnsi="Times New Roman" w:cs="Times New Roman"/>
          <w:sz w:val="24"/>
          <w:szCs w:val="24"/>
        </w:rPr>
      </w:pPr>
    </w:p>
    <w:p w14:paraId="4F08E894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rPr>
          <w:rStyle w:val="92"/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sz w:val="24"/>
          <w:szCs w:val="24"/>
        </w:rPr>
        <w:t>Tables:</w:t>
      </w:r>
    </w:p>
    <w:p w14:paraId="03BF08F1">
      <w:pPr>
        <w:pStyle w:val="85"/>
        <w:keepNext w:val="0"/>
        <w:keepLines w:val="0"/>
        <w:widowControl/>
        <w:suppressLineNumbers w:val="0"/>
        <w:rPr>
          <w:rStyle w:val="44"/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books(book_id, title, author, available_copies)</w:t>
      </w:r>
    </w:p>
    <w:p w14:paraId="3992B4C9">
      <w:pPr>
        <w:pStyle w:val="85"/>
        <w:keepNext w:val="0"/>
        <w:keepLines w:val="0"/>
        <w:widowControl/>
        <w:suppressLineNumbers w:val="0"/>
        <w:rPr>
          <w:rStyle w:val="44"/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members(member_id, name)</w:t>
      </w:r>
    </w:p>
    <w:p w14:paraId="42436659">
      <w:pPr>
        <w:pStyle w:val="85"/>
        <w:keepNext w:val="0"/>
        <w:keepLines w:val="0"/>
        <w:widowControl/>
        <w:suppressLineNumbers w:val="0"/>
        <w:rPr>
          <w:rStyle w:val="44"/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issues(issue_id, book_id, member_id, issue_date, return_date)</w:t>
      </w:r>
    </w:p>
    <w:p w14:paraId="31A1A238">
      <w:pPr>
        <w:pStyle w:val="85"/>
        <w:keepNext w:val="0"/>
        <w:keepLines w:val="0"/>
        <w:widowControl/>
        <w:suppressLineNumbers w:val="0"/>
        <w:rPr>
          <w:rStyle w:val="44"/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44"/>
          <w:rFonts w:hint="default" w:ascii="Times New Roman" w:hAnsi="Times New Roman" w:cs="Times New Roman"/>
          <w:sz w:val="24"/>
          <w:szCs w:val="24"/>
          <w:lang w:val="en-IN"/>
        </w:rPr>
        <w:t>Create following procedures :</w:t>
      </w:r>
    </w:p>
    <w:p w14:paraId="73C857E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issue_book(member_id, book_id)</w:t>
      </w:r>
      <w:r>
        <w:rPr>
          <w:rFonts w:hint="default" w:ascii="Times New Roman" w:hAnsi="Times New Roman" w:cs="Times New Roman"/>
          <w:sz w:val="24"/>
          <w:szCs w:val="24"/>
        </w:rPr>
        <w:t xml:space="preserve"> → Decrease available copies and record issue.</w:t>
      </w:r>
    </w:p>
    <w:p w14:paraId="699F1D2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return_book(issue_id)</w:t>
      </w:r>
      <w:r>
        <w:rPr>
          <w:rFonts w:hint="default" w:ascii="Times New Roman" w:hAnsi="Times New Roman" w:cs="Times New Roman"/>
          <w:sz w:val="24"/>
          <w:szCs w:val="24"/>
        </w:rPr>
        <w:t xml:space="preserve"> → Update return date and increase copies.</w:t>
      </w:r>
    </w:p>
    <w:p w14:paraId="533051B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book_availability(book_id)</w:t>
      </w:r>
      <w:r>
        <w:rPr>
          <w:rFonts w:hint="default" w:ascii="Times New Roman" w:hAnsi="Times New Roman" w:cs="Times New Roman"/>
          <w:sz w:val="24"/>
          <w:szCs w:val="24"/>
        </w:rPr>
        <w:t xml:space="preserve"> → Print available copies.</w:t>
      </w:r>
    </w:p>
    <w:p w14:paraId="1B309762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member_books(member_id)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List all books issued to a member.</w:t>
      </w:r>
    </w:p>
    <w:p w14:paraId="5C4B8C6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delete_inactive_members</w:t>
      </w:r>
      <w:r>
        <w:rPr>
          <w:rFonts w:hint="default" w:ascii="Times New Roman" w:hAnsi="Times New Roman" w:cs="Times New Roman"/>
          <w:sz w:val="24"/>
          <w:szCs w:val="24"/>
        </w:rPr>
        <w:t xml:space="preserve"> → Remove members who haven’t borrowed in a year.</w:t>
      </w:r>
    </w:p>
    <w:p w14:paraId="70F2D433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Style w:val="92"/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sz w:val="24"/>
          <w:szCs w:val="24"/>
        </w:rPr>
        <w:t>Tables:</w:t>
      </w:r>
    </w:p>
    <w:p w14:paraId="4054ECF3">
      <w:pPr>
        <w:pStyle w:val="8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rooms(room_no, type, rent, status)</w:t>
      </w:r>
    </w:p>
    <w:p w14:paraId="2DFE98D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guests(guest_id, name, phone)</w:t>
      </w:r>
    </w:p>
    <w:p w14:paraId="29E579B5">
      <w:pPr>
        <w:pStyle w:val="85"/>
        <w:keepNext w:val="0"/>
        <w:keepLines w:val="0"/>
        <w:widowControl/>
        <w:suppressLineNumbers w:val="0"/>
        <w:rPr>
          <w:rStyle w:val="44"/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bookings(booking_id, guest_id, room_no, check_in, check_out)</w:t>
      </w:r>
    </w:p>
    <w:p w14:paraId="719A0F4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book_room</w:t>
      </w:r>
      <w:r>
        <w:rPr>
          <w:rFonts w:hint="default" w:ascii="Times New Roman" w:hAnsi="Times New Roman" w:cs="Times New Roman"/>
          <w:sz w:val="24"/>
          <w:szCs w:val="24"/>
        </w:rPr>
        <w:t xml:space="preserve"> → Check room availability and create a booking.</w:t>
      </w:r>
    </w:p>
    <w:p w14:paraId="2B1ECC9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checkout_guest</w:t>
      </w:r>
      <w:r>
        <w:rPr>
          <w:rFonts w:hint="default" w:ascii="Times New Roman" w:hAnsi="Times New Roman" w:cs="Times New Roman"/>
          <w:sz w:val="24"/>
          <w:szCs w:val="24"/>
        </w:rPr>
        <w:t xml:space="preserve"> → Mark room as available and print total rent.</w:t>
      </w:r>
    </w:p>
    <w:p w14:paraId="1A92EE2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available_rooms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List all available rooms.</w:t>
      </w:r>
    </w:p>
    <w:p w14:paraId="36384F9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guest_history(guest_id)</w:t>
      </w:r>
      <w:r>
        <w:rPr>
          <w:rFonts w:hint="default" w:ascii="Times New Roman" w:hAnsi="Times New Roman" w:cs="Times New Roman"/>
          <w:sz w:val="24"/>
          <w:szCs w:val="24"/>
        </w:rPr>
        <w:t xml:space="preserve"> → Show all past bookings of a guest.</w:t>
      </w:r>
    </w:p>
    <w:p w14:paraId="23CA834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update_room_rent(room_type, percent_increase)</w:t>
      </w:r>
      <w:r>
        <w:rPr>
          <w:rFonts w:hint="default" w:ascii="Times New Roman" w:hAnsi="Times New Roman" w:cs="Times New Roman"/>
          <w:sz w:val="24"/>
          <w:szCs w:val="24"/>
        </w:rPr>
        <w:t xml:space="preserve"> → Increase rent for all rooms of a given type.</w:t>
      </w:r>
    </w:p>
    <w:p w14:paraId="08C9D912">
      <w:pPr>
        <w:pStyle w:val="85"/>
        <w:keepNext w:val="0"/>
        <w:keepLines w:val="0"/>
        <w:widowControl/>
        <w:suppressLineNumbers w:val="0"/>
        <w:rPr>
          <w:rStyle w:val="44"/>
          <w:rFonts w:hint="default" w:ascii="Times New Roman" w:hAnsi="Times New Roman" w:cs="Times New Roman"/>
          <w:sz w:val="24"/>
          <w:szCs w:val="24"/>
        </w:rPr>
      </w:pPr>
    </w:p>
    <w:p w14:paraId="0689A6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3CC01BD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E7DB45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9757979">
      <w:pPr>
        <w:pStyle w:val="85"/>
        <w:keepNext w:val="0"/>
        <w:keepLines w:val="0"/>
        <w:widowControl/>
        <w:suppressLineNumbers w:val="0"/>
        <w:rPr>
          <w:rStyle w:val="44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 w14:paraId="1549B2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1E4262F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591C025"/>
    <w:multiLevelType w:val="singleLevel"/>
    <w:tmpl w:val="2591C025"/>
    <w:lvl w:ilvl="0" w:tentative="0">
      <w:start w:val="1"/>
      <w:numFmt w:val="decimal"/>
      <w:suff w:val="space"/>
      <w:lvlText w:val="%1)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0421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345A20"/>
    <w:rsid w:val="3FC0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2025-10-22T07:05:00Z</dcterms:created>
  <dc:creator>Cynthia Devi</dc:creator>
  <cp:lastModifiedBy>Cynthia Devi</cp:lastModifiedBy>
  <dcterms:modified xsi:type="dcterms:W3CDTF">2025-10-22T07:56:13Z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F7751A58545B47C58859637633D4716F_11</vt:lpwstr>
  </property>
</Properties>
</file>